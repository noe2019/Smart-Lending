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C7F0A" w14:textId="2ED28EAE" w:rsidR="005A5A7D" w:rsidRPr="005A5A7D" w:rsidRDefault="00000000" w:rsidP="005A5A7D">
      <w:pPr>
        <w:pStyle w:val="Title"/>
        <w:rPr>
          <w:rFonts w:ascii="Times New Roman" w:hAnsi="Times New Roman" w:cs="Times New Roman"/>
          <w:sz w:val="44"/>
          <w:szCs w:val="44"/>
        </w:rPr>
      </w:pPr>
      <w:r w:rsidRPr="005A5A7D">
        <w:rPr>
          <w:rFonts w:ascii="Times New Roman" w:hAnsi="Times New Roman" w:cs="Times New Roman"/>
          <w:sz w:val="44"/>
          <w:szCs w:val="44"/>
        </w:rPr>
        <w:t>NOE CAREME FOUOTSA</w:t>
      </w:r>
      <w:r w:rsidR="005A5A7D" w:rsidRPr="005A5A7D">
        <w:rPr>
          <w:rFonts w:ascii="Times New Roman" w:hAnsi="Times New Roman" w:cs="Times New Roman"/>
          <w:sz w:val="44"/>
          <w:szCs w:val="44"/>
        </w:rPr>
        <w:t xml:space="preserve"> </w:t>
      </w:r>
      <w:r w:rsidRPr="005A5A7D">
        <w:rPr>
          <w:rFonts w:ascii="Times New Roman" w:hAnsi="Times New Roman" w:cs="Times New Roman"/>
          <w:sz w:val="44"/>
          <w:szCs w:val="44"/>
        </w:rPr>
        <w:t>MANFOUO, PhD</w:t>
      </w:r>
    </w:p>
    <w:p w14:paraId="6B80C700" w14:textId="77777777" w:rsidR="00242861" w:rsidRPr="005A5A7D" w:rsidRDefault="00000000" w:rsidP="005A5A7D">
      <w:pPr>
        <w:jc w:val="center"/>
        <w:rPr>
          <w:rFonts w:ascii="Times New Roman" w:hAnsi="Times New Roman" w:cs="Times New Roman"/>
          <w:lang w:val="fr-CA"/>
        </w:rPr>
      </w:pPr>
      <w:r w:rsidRPr="005A5A7D">
        <w:rPr>
          <w:rFonts w:ascii="Times New Roman" w:hAnsi="Times New Roman" w:cs="Times New Roman"/>
          <w:lang w:val="fr-CA"/>
        </w:rPr>
        <w:t>5919 boulevard Rene-Levesque, Sherbrooke, QC, J1R0Y3</w:t>
      </w:r>
    </w:p>
    <w:p w14:paraId="465F46C8" w14:textId="77777777" w:rsidR="00242861" w:rsidRPr="005A5A7D" w:rsidRDefault="00000000" w:rsidP="005A5A7D">
      <w:pPr>
        <w:jc w:val="center"/>
        <w:rPr>
          <w:rFonts w:ascii="Times New Roman" w:hAnsi="Times New Roman" w:cs="Times New Roman"/>
        </w:rPr>
      </w:pPr>
      <w:r w:rsidRPr="005A5A7D">
        <w:rPr>
          <w:rFonts w:ascii="Times New Roman" w:hAnsi="Times New Roman" w:cs="Times New Roman"/>
        </w:rPr>
        <w:t>Email: noecaremee@gmail.com</w:t>
      </w:r>
    </w:p>
    <w:p w14:paraId="502B4EBB" w14:textId="77777777" w:rsidR="00242861" w:rsidRPr="005A5A7D" w:rsidRDefault="00000000" w:rsidP="005A5A7D">
      <w:pPr>
        <w:jc w:val="center"/>
        <w:rPr>
          <w:rFonts w:ascii="Times New Roman" w:hAnsi="Times New Roman" w:cs="Times New Roman"/>
        </w:rPr>
      </w:pPr>
      <w:r w:rsidRPr="005A5A7D">
        <w:rPr>
          <w:rFonts w:ascii="Times New Roman" w:hAnsi="Times New Roman" w:cs="Times New Roman"/>
        </w:rPr>
        <w:t>Phone: +1 438-372-1711</w:t>
      </w:r>
    </w:p>
    <w:p w14:paraId="2878413D" w14:textId="77777777" w:rsidR="00242861" w:rsidRPr="005A5A7D" w:rsidRDefault="00000000" w:rsidP="005A5A7D">
      <w:pPr>
        <w:pStyle w:val="Heading1"/>
        <w:rPr>
          <w:rFonts w:ascii="Times New Roman" w:hAnsi="Times New Roman" w:cs="Times New Roman"/>
        </w:rPr>
      </w:pPr>
      <w:r w:rsidRPr="005A5A7D">
        <w:rPr>
          <w:rFonts w:ascii="Times New Roman" w:hAnsi="Times New Roman" w:cs="Times New Roman"/>
        </w:rPr>
        <w:t>SUMMARY</w:t>
      </w:r>
    </w:p>
    <w:p w14:paraId="286B8AD1" w14:textId="77777777" w:rsidR="00242861" w:rsidRPr="005A5A7D" w:rsidRDefault="00000000" w:rsidP="005A5A7D">
      <w:pPr>
        <w:jc w:val="both"/>
        <w:rPr>
          <w:rFonts w:ascii="Times New Roman" w:hAnsi="Times New Roman" w:cs="Times New Roman"/>
        </w:rPr>
      </w:pPr>
      <w:r w:rsidRPr="005A5A7D">
        <w:rPr>
          <w:rFonts w:ascii="Times New Roman" w:hAnsi="Times New Roman" w:cs="Times New Roman"/>
        </w:rPr>
        <w:t>Dynamic and detail-oriented professional with a Ph.D. in Operations Research, seeking an administrative role. Proven experience in managing complex data analysis projects, coordinating meetings, and preparing documentation. Adept at utilizing MS Office tools to create effective presentations and reports. Strong organizational and communication skills, with a commitment to supporting team efficiency and improving customer experience. Fluent in English and French.</w:t>
      </w:r>
    </w:p>
    <w:p w14:paraId="40B93C9B" w14:textId="77777777" w:rsidR="00242861" w:rsidRPr="005A5A7D" w:rsidRDefault="00000000" w:rsidP="005A5A7D">
      <w:pPr>
        <w:pStyle w:val="Heading1"/>
        <w:rPr>
          <w:rFonts w:ascii="Times New Roman" w:hAnsi="Times New Roman" w:cs="Times New Roman"/>
        </w:rPr>
      </w:pPr>
      <w:r w:rsidRPr="005A5A7D">
        <w:rPr>
          <w:rFonts w:ascii="Times New Roman" w:hAnsi="Times New Roman" w:cs="Times New Roman"/>
        </w:rPr>
        <w:t>PROFESSIONAL EXPERIENCE</w:t>
      </w:r>
    </w:p>
    <w:p w14:paraId="1D56E77E" w14:textId="77777777" w:rsidR="00242861" w:rsidRPr="005A5A7D" w:rsidRDefault="00000000" w:rsidP="005A5A7D">
      <w:pPr>
        <w:pStyle w:val="Heading2"/>
        <w:rPr>
          <w:rFonts w:ascii="Times New Roman" w:hAnsi="Times New Roman" w:cs="Times New Roman"/>
        </w:rPr>
      </w:pPr>
      <w:r w:rsidRPr="005A5A7D">
        <w:rPr>
          <w:rFonts w:ascii="Times New Roman" w:hAnsi="Times New Roman" w:cs="Times New Roman"/>
        </w:rPr>
        <w:t>BeamData, Toronto, Canada</w:t>
      </w:r>
    </w:p>
    <w:p w14:paraId="33D521FF" w14:textId="0A81093D" w:rsidR="00242861" w:rsidRPr="005A5A7D" w:rsidRDefault="00000000" w:rsidP="005A5A7D">
      <w:pPr>
        <w:rPr>
          <w:rFonts w:ascii="Times New Roman" w:hAnsi="Times New Roman" w:cs="Times New Roman"/>
        </w:rPr>
      </w:pPr>
      <w:r w:rsidRPr="005A5A7D">
        <w:rPr>
          <w:rFonts w:ascii="Times New Roman" w:hAnsi="Times New Roman" w:cs="Times New Roman"/>
          <w:i/>
        </w:rPr>
        <w:t>Data Science Consultant (Part-</w:t>
      </w:r>
      <w:proofErr w:type="gramStart"/>
      <w:r w:rsidR="005A5A7D" w:rsidRPr="005A5A7D">
        <w:rPr>
          <w:rFonts w:ascii="Times New Roman" w:hAnsi="Times New Roman" w:cs="Times New Roman"/>
          <w:i/>
        </w:rPr>
        <w:t>time)</w:t>
      </w:r>
      <w:r w:rsidR="005A5A7D">
        <w:rPr>
          <w:rFonts w:ascii="Times New Roman" w:hAnsi="Times New Roman" w:cs="Times New Roman"/>
        </w:rPr>
        <w:t xml:space="preserve">   </w:t>
      </w:r>
      <w:proofErr w:type="gramEnd"/>
      <w:r w:rsidR="005A5A7D">
        <w:rPr>
          <w:rFonts w:ascii="Times New Roman" w:hAnsi="Times New Roman" w:cs="Times New Roman"/>
        </w:rPr>
        <w:t xml:space="preserve">                                                          </w:t>
      </w:r>
      <w:r w:rsidRPr="005A5A7D">
        <w:rPr>
          <w:rFonts w:ascii="Times New Roman" w:hAnsi="Times New Roman" w:cs="Times New Roman"/>
        </w:rPr>
        <w:t>March 2024 – Present</w:t>
      </w:r>
    </w:p>
    <w:p w14:paraId="12860037" w14:textId="77777777" w:rsidR="00242861" w:rsidRPr="005A5A7D" w:rsidRDefault="00000000" w:rsidP="005A5A7D">
      <w:pPr>
        <w:jc w:val="both"/>
        <w:rPr>
          <w:rFonts w:ascii="Times New Roman" w:hAnsi="Times New Roman" w:cs="Times New Roman"/>
        </w:rPr>
      </w:pPr>
      <w:r w:rsidRPr="005A5A7D">
        <w:rPr>
          <w:rFonts w:ascii="Times New Roman" w:hAnsi="Times New Roman" w:cs="Times New Roman"/>
        </w:rPr>
        <w:t>- Managed the preparation and presentation of data-driven reports for client meetings.</w:t>
      </w:r>
      <w:r w:rsidRPr="005A5A7D">
        <w:rPr>
          <w:rFonts w:ascii="Times New Roman" w:hAnsi="Times New Roman" w:cs="Times New Roman"/>
        </w:rPr>
        <w:br/>
        <w:t>- Coordinated cross-functional teams to ensure the smooth execution of administrative tasks.</w:t>
      </w:r>
      <w:r w:rsidRPr="005A5A7D">
        <w:rPr>
          <w:rFonts w:ascii="Times New Roman" w:hAnsi="Times New Roman" w:cs="Times New Roman"/>
        </w:rPr>
        <w:br/>
        <w:t>- Developed and maintained records in company databases, ensuring data accuracy.</w:t>
      </w:r>
    </w:p>
    <w:p w14:paraId="39C309E2" w14:textId="77777777" w:rsidR="00242861" w:rsidRPr="005A5A7D" w:rsidRDefault="00000000" w:rsidP="005A5A7D">
      <w:pPr>
        <w:pStyle w:val="Heading2"/>
        <w:rPr>
          <w:rFonts w:ascii="Times New Roman" w:hAnsi="Times New Roman" w:cs="Times New Roman"/>
        </w:rPr>
      </w:pPr>
      <w:r w:rsidRPr="005A5A7D">
        <w:rPr>
          <w:rFonts w:ascii="Times New Roman" w:hAnsi="Times New Roman" w:cs="Times New Roman"/>
        </w:rPr>
        <w:t>Ashanti AI, Johannesburg, South Africa</w:t>
      </w:r>
    </w:p>
    <w:p w14:paraId="791D5B17" w14:textId="773FCF8B" w:rsidR="00242861" w:rsidRPr="005A5A7D" w:rsidRDefault="00000000" w:rsidP="005A5A7D">
      <w:pPr>
        <w:rPr>
          <w:rFonts w:ascii="Times New Roman" w:hAnsi="Times New Roman" w:cs="Times New Roman"/>
        </w:rPr>
      </w:pPr>
      <w:r w:rsidRPr="005A5A7D">
        <w:rPr>
          <w:rFonts w:ascii="Times New Roman" w:hAnsi="Times New Roman" w:cs="Times New Roman"/>
          <w:i/>
        </w:rPr>
        <w:t>Data Science Consultant (Part-</w:t>
      </w:r>
      <w:proofErr w:type="gramStart"/>
      <w:r w:rsidR="005A5A7D" w:rsidRPr="005A5A7D">
        <w:rPr>
          <w:rFonts w:ascii="Times New Roman" w:hAnsi="Times New Roman" w:cs="Times New Roman"/>
          <w:i/>
        </w:rPr>
        <w:t>time)</w:t>
      </w:r>
      <w:r w:rsidR="005A5A7D">
        <w:rPr>
          <w:rFonts w:ascii="Times New Roman" w:hAnsi="Times New Roman" w:cs="Times New Roman"/>
        </w:rPr>
        <w:t xml:space="preserve">   </w:t>
      </w:r>
      <w:proofErr w:type="gramEnd"/>
      <w:r w:rsidR="005A5A7D">
        <w:rPr>
          <w:rFonts w:ascii="Times New Roman" w:hAnsi="Times New Roman" w:cs="Times New Roman"/>
        </w:rPr>
        <w:t xml:space="preserve">                                                    </w:t>
      </w:r>
      <w:r w:rsidRPr="005A5A7D">
        <w:rPr>
          <w:rFonts w:ascii="Times New Roman" w:hAnsi="Times New Roman" w:cs="Times New Roman"/>
        </w:rPr>
        <w:t>July 2020 – January 2021</w:t>
      </w:r>
    </w:p>
    <w:p w14:paraId="763C7CFC" w14:textId="77777777" w:rsidR="00242861" w:rsidRDefault="00000000" w:rsidP="005A5A7D">
      <w:pPr>
        <w:jc w:val="both"/>
        <w:rPr>
          <w:rFonts w:ascii="Times New Roman" w:hAnsi="Times New Roman" w:cs="Times New Roman"/>
        </w:rPr>
      </w:pPr>
      <w:r w:rsidRPr="005A5A7D">
        <w:rPr>
          <w:rFonts w:ascii="Times New Roman" w:hAnsi="Times New Roman" w:cs="Times New Roman"/>
        </w:rPr>
        <w:t>- Assisted in organizing client meetings and preparing relevant documentation.</w:t>
      </w:r>
      <w:r w:rsidRPr="005A5A7D">
        <w:rPr>
          <w:rFonts w:ascii="Times New Roman" w:hAnsi="Times New Roman" w:cs="Times New Roman"/>
        </w:rPr>
        <w:br/>
        <w:t>- Streamlined administrative processes, leading to improved efficiency in project execution.</w:t>
      </w:r>
    </w:p>
    <w:p w14:paraId="7FF95B4F" w14:textId="77777777" w:rsidR="005A5A7D" w:rsidRPr="005A5A7D" w:rsidRDefault="005A5A7D" w:rsidP="005A5A7D">
      <w:pPr>
        <w:jc w:val="both"/>
        <w:rPr>
          <w:rFonts w:ascii="Times New Roman" w:hAnsi="Times New Roman" w:cs="Times New Roman"/>
        </w:rPr>
      </w:pPr>
    </w:p>
    <w:p w14:paraId="0993C4AA" w14:textId="77777777" w:rsidR="00242861" w:rsidRPr="005A5A7D" w:rsidRDefault="00000000" w:rsidP="005A5A7D">
      <w:pPr>
        <w:pStyle w:val="Heading1"/>
        <w:rPr>
          <w:rFonts w:ascii="Times New Roman" w:hAnsi="Times New Roman" w:cs="Times New Roman"/>
        </w:rPr>
      </w:pPr>
      <w:r w:rsidRPr="005A5A7D">
        <w:rPr>
          <w:rFonts w:ascii="Times New Roman" w:hAnsi="Times New Roman" w:cs="Times New Roman"/>
        </w:rPr>
        <w:t>TECHNICAL SKILLS</w:t>
      </w:r>
    </w:p>
    <w:p w14:paraId="04EC5DA4" w14:textId="77777777" w:rsidR="00242861" w:rsidRPr="005A5A7D" w:rsidRDefault="00000000" w:rsidP="005A5A7D">
      <w:pPr>
        <w:rPr>
          <w:rFonts w:ascii="Times New Roman" w:hAnsi="Times New Roman" w:cs="Times New Roman"/>
        </w:rPr>
      </w:pPr>
      <w:r w:rsidRPr="005A5A7D">
        <w:rPr>
          <w:rFonts w:ascii="Times New Roman" w:hAnsi="Times New Roman" w:cs="Times New Roman"/>
        </w:rPr>
        <w:t>- Microsoft Office: Excel (Vlookup, Conditional Formatting, Pivot Tables), Word, PowerPoint</w:t>
      </w:r>
      <w:r w:rsidRPr="005A5A7D">
        <w:rPr>
          <w:rFonts w:ascii="Times New Roman" w:hAnsi="Times New Roman" w:cs="Times New Roman"/>
        </w:rPr>
        <w:br/>
        <w:t>- Data Management: SQL, MySQL</w:t>
      </w:r>
      <w:r w:rsidRPr="005A5A7D">
        <w:rPr>
          <w:rFonts w:ascii="Times New Roman" w:hAnsi="Times New Roman" w:cs="Times New Roman"/>
        </w:rPr>
        <w:br/>
        <w:t>- Project Coordination: Scheduling, Documentation, Record Keeping</w:t>
      </w:r>
      <w:r w:rsidRPr="005A5A7D">
        <w:rPr>
          <w:rFonts w:ascii="Times New Roman" w:hAnsi="Times New Roman" w:cs="Times New Roman"/>
        </w:rPr>
        <w:br/>
        <w:t>- Languages: English (Fluent), French (Native)</w:t>
      </w:r>
    </w:p>
    <w:p w14:paraId="7AD112AC" w14:textId="77777777" w:rsidR="00242861" w:rsidRPr="005A5A7D" w:rsidRDefault="00000000" w:rsidP="005A5A7D">
      <w:pPr>
        <w:pStyle w:val="Heading1"/>
        <w:rPr>
          <w:rFonts w:ascii="Times New Roman" w:hAnsi="Times New Roman" w:cs="Times New Roman"/>
        </w:rPr>
      </w:pPr>
      <w:r w:rsidRPr="005A5A7D">
        <w:rPr>
          <w:rFonts w:ascii="Times New Roman" w:hAnsi="Times New Roman" w:cs="Times New Roman"/>
        </w:rPr>
        <w:lastRenderedPageBreak/>
        <w:t>EDUCATION</w:t>
      </w:r>
    </w:p>
    <w:p w14:paraId="41C6563B" w14:textId="77777777" w:rsidR="00242861" w:rsidRPr="005A5A7D" w:rsidRDefault="00000000" w:rsidP="005A5A7D">
      <w:pPr>
        <w:pStyle w:val="Heading2"/>
        <w:rPr>
          <w:rFonts w:ascii="Times New Roman" w:hAnsi="Times New Roman" w:cs="Times New Roman"/>
        </w:rPr>
      </w:pPr>
      <w:r w:rsidRPr="005A5A7D">
        <w:rPr>
          <w:rFonts w:ascii="Times New Roman" w:hAnsi="Times New Roman" w:cs="Times New Roman"/>
        </w:rPr>
        <w:t>University of Stellenbosch, South Africa</w:t>
      </w:r>
    </w:p>
    <w:p w14:paraId="70E6F81D" w14:textId="20B4A681" w:rsidR="00242861" w:rsidRPr="005A5A7D" w:rsidRDefault="00000000" w:rsidP="005A5A7D">
      <w:pPr>
        <w:rPr>
          <w:rFonts w:ascii="Times New Roman" w:hAnsi="Times New Roman" w:cs="Times New Roman"/>
        </w:rPr>
      </w:pPr>
      <w:r w:rsidRPr="005A5A7D">
        <w:rPr>
          <w:rFonts w:ascii="Times New Roman" w:hAnsi="Times New Roman" w:cs="Times New Roman"/>
        </w:rPr>
        <w:t xml:space="preserve">Ph.D. in Operations Research </w:t>
      </w:r>
      <w:r w:rsidR="005A5A7D">
        <w:rPr>
          <w:rFonts w:ascii="Times New Roman" w:hAnsi="Times New Roman" w:cs="Times New Roman"/>
        </w:rPr>
        <w:t xml:space="preserve">                                                                     </w:t>
      </w:r>
      <w:r w:rsidRPr="005A5A7D">
        <w:rPr>
          <w:rFonts w:ascii="Times New Roman" w:hAnsi="Times New Roman" w:cs="Times New Roman"/>
        </w:rPr>
        <w:t>December 2020</w:t>
      </w:r>
    </w:p>
    <w:p w14:paraId="67C952D7" w14:textId="77777777" w:rsidR="00242861" w:rsidRPr="005A5A7D" w:rsidRDefault="00000000" w:rsidP="005A5A7D">
      <w:pPr>
        <w:pStyle w:val="Heading2"/>
        <w:rPr>
          <w:rFonts w:ascii="Times New Roman" w:hAnsi="Times New Roman" w:cs="Times New Roman"/>
        </w:rPr>
      </w:pPr>
      <w:r w:rsidRPr="005A5A7D">
        <w:rPr>
          <w:rFonts w:ascii="Times New Roman" w:hAnsi="Times New Roman" w:cs="Times New Roman"/>
        </w:rPr>
        <w:t>African Institute for Mathematical Sciences</w:t>
      </w:r>
    </w:p>
    <w:p w14:paraId="317BE7EF" w14:textId="68D8B837" w:rsidR="00242861" w:rsidRPr="005A5A7D" w:rsidRDefault="00000000" w:rsidP="005A5A7D">
      <w:pPr>
        <w:rPr>
          <w:rFonts w:ascii="Times New Roman" w:hAnsi="Times New Roman" w:cs="Times New Roman"/>
        </w:rPr>
      </w:pPr>
      <w:r w:rsidRPr="005A5A7D">
        <w:rPr>
          <w:rFonts w:ascii="Times New Roman" w:hAnsi="Times New Roman" w:cs="Times New Roman"/>
        </w:rPr>
        <w:t xml:space="preserve">MSc. in Mathematical Sciences </w:t>
      </w:r>
      <w:r w:rsidR="005A5A7D">
        <w:rPr>
          <w:rFonts w:ascii="Times New Roman" w:hAnsi="Times New Roman" w:cs="Times New Roman"/>
        </w:rPr>
        <w:t xml:space="preserve">                                                                     </w:t>
      </w:r>
      <w:r w:rsidRPr="005A5A7D">
        <w:rPr>
          <w:rFonts w:ascii="Times New Roman" w:hAnsi="Times New Roman" w:cs="Times New Roman"/>
        </w:rPr>
        <w:t>June 2015</w:t>
      </w:r>
    </w:p>
    <w:p w14:paraId="797D8FE4" w14:textId="77777777" w:rsidR="00242861" w:rsidRPr="005A5A7D" w:rsidRDefault="00000000" w:rsidP="005A5A7D">
      <w:pPr>
        <w:pStyle w:val="Heading2"/>
        <w:rPr>
          <w:rFonts w:ascii="Times New Roman" w:hAnsi="Times New Roman" w:cs="Times New Roman"/>
        </w:rPr>
      </w:pPr>
      <w:r w:rsidRPr="005A5A7D">
        <w:rPr>
          <w:rFonts w:ascii="Times New Roman" w:hAnsi="Times New Roman" w:cs="Times New Roman"/>
        </w:rPr>
        <w:t>University of Dschang, Cameroon</w:t>
      </w:r>
    </w:p>
    <w:p w14:paraId="61061663" w14:textId="65F14B62" w:rsidR="00242861" w:rsidRPr="005A5A7D" w:rsidRDefault="00000000" w:rsidP="005A5A7D">
      <w:pPr>
        <w:rPr>
          <w:rFonts w:ascii="Times New Roman" w:hAnsi="Times New Roman" w:cs="Times New Roman"/>
        </w:rPr>
      </w:pPr>
      <w:r w:rsidRPr="005A5A7D">
        <w:rPr>
          <w:rFonts w:ascii="Times New Roman" w:hAnsi="Times New Roman" w:cs="Times New Roman"/>
        </w:rPr>
        <w:t xml:space="preserve">MSc. in Mathematical Economics  </w:t>
      </w:r>
      <w:r w:rsidR="005A5A7D">
        <w:rPr>
          <w:rFonts w:ascii="Times New Roman" w:hAnsi="Times New Roman" w:cs="Times New Roman"/>
        </w:rPr>
        <w:t xml:space="preserve">                                                                </w:t>
      </w:r>
      <w:r w:rsidRPr="005A5A7D">
        <w:rPr>
          <w:rFonts w:ascii="Times New Roman" w:hAnsi="Times New Roman" w:cs="Times New Roman"/>
        </w:rPr>
        <w:t>November 2013</w:t>
      </w:r>
    </w:p>
    <w:p w14:paraId="4195B7D8" w14:textId="77777777" w:rsidR="00242861" w:rsidRPr="005A5A7D" w:rsidRDefault="00000000" w:rsidP="005A5A7D">
      <w:pPr>
        <w:pStyle w:val="Heading1"/>
        <w:rPr>
          <w:rFonts w:ascii="Times New Roman" w:hAnsi="Times New Roman" w:cs="Times New Roman"/>
        </w:rPr>
      </w:pPr>
      <w:r w:rsidRPr="005A5A7D">
        <w:rPr>
          <w:rFonts w:ascii="Times New Roman" w:hAnsi="Times New Roman" w:cs="Times New Roman"/>
        </w:rPr>
        <w:t>CERTIFICATIONS</w:t>
      </w:r>
    </w:p>
    <w:p w14:paraId="27BAB82E" w14:textId="59D1D907" w:rsidR="00242861" w:rsidRPr="005A5A7D" w:rsidRDefault="00000000" w:rsidP="005A5A7D">
      <w:pPr>
        <w:rPr>
          <w:rFonts w:ascii="Times New Roman" w:hAnsi="Times New Roman" w:cs="Times New Roman"/>
        </w:rPr>
      </w:pPr>
      <w:r w:rsidRPr="005A5A7D">
        <w:rPr>
          <w:rFonts w:ascii="Times New Roman" w:hAnsi="Times New Roman" w:cs="Times New Roman"/>
        </w:rPr>
        <w:t xml:space="preserve">- Advanced SQL Certification </w:t>
      </w:r>
      <w:r w:rsidR="005A5A7D">
        <w:rPr>
          <w:rFonts w:ascii="Times New Roman" w:hAnsi="Times New Roman" w:cs="Times New Roman"/>
        </w:rPr>
        <w:t xml:space="preserve">                                                                       </w:t>
      </w:r>
      <w:r w:rsidRPr="005A5A7D">
        <w:rPr>
          <w:rFonts w:ascii="Times New Roman" w:hAnsi="Times New Roman" w:cs="Times New Roman"/>
        </w:rPr>
        <w:t>March 2024</w:t>
      </w:r>
      <w:r w:rsidRPr="005A5A7D">
        <w:rPr>
          <w:rFonts w:ascii="Times New Roman" w:hAnsi="Times New Roman" w:cs="Times New Roman"/>
        </w:rPr>
        <w:br/>
        <w:t xml:space="preserve">- Google Data Analytics Certification </w:t>
      </w:r>
      <w:r w:rsidR="005A5A7D">
        <w:rPr>
          <w:rFonts w:ascii="Times New Roman" w:hAnsi="Times New Roman" w:cs="Times New Roman"/>
        </w:rPr>
        <w:t xml:space="preserve">    </w:t>
      </w:r>
      <w:r w:rsidRPr="005A5A7D">
        <w:rPr>
          <w:rFonts w:ascii="Times New Roman" w:hAnsi="Times New Roman" w:cs="Times New Roman"/>
        </w:rPr>
        <w:t xml:space="preserve"> </w:t>
      </w:r>
      <w:r w:rsidR="005A5A7D">
        <w:rPr>
          <w:rFonts w:ascii="Times New Roman" w:hAnsi="Times New Roman" w:cs="Times New Roman"/>
        </w:rPr>
        <w:t xml:space="preserve">                                                      </w:t>
      </w:r>
      <w:r w:rsidRPr="005A5A7D">
        <w:rPr>
          <w:rFonts w:ascii="Times New Roman" w:hAnsi="Times New Roman" w:cs="Times New Roman"/>
        </w:rPr>
        <w:t>June 2022</w:t>
      </w:r>
    </w:p>
    <w:p w14:paraId="413886F7" w14:textId="77777777" w:rsidR="00242861" w:rsidRPr="005A5A7D" w:rsidRDefault="00000000" w:rsidP="005A5A7D">
      <w:pPr>
        <w:pStyle w:val="Heading1"/>
        <w:rPr>
          <w:rFonts w:ascii="Times New Roman" w:hAnsi="Times New Roman" w:cs="Times New Roman"/>
        </w:rPr>
      </w:pPr>
      <w:r w:rsidRPr="005A5A7D">
        <w:rPr>
          <w:rFonts w:ascii="Times New Roman" w:hAnsi="Times New Roman" w:cs="Times New Roman"/>
        </w:rPr>
        <w:t>LANGUAGES</w:t>
      </w:r>
    </w:p>
    <w:p w14:paraId="309E8BCC" w14:textId="77777777" w:rsidR="00242861" w:rsidRPr="005A5A7D" w:rsidRDefault="00000000" w:rsidP="005A5A7D">
      <w:pPr>
        <w:rPr>
          <w:rFonts w:ascii="Times New Roman" w:hAnsi="Times New Roman" w:cs="Times New Roman"/>
        </w:rPr>
      </w:pPr>
      <w:r w:rsidRPr="005A5A7D">
        <w:rPr>
          <w:rFonts w:ascii="Times New Roman" w:hAnsi="Times New Roman" w:cs="Times New Roman"/>
        </w:rPr>
        <w:t>- English: Fluent</w:t>
      </w:r>
      <w:r w:rsidRPr="005A5A7D">
        <w:rPr>
          <w:rFonts w:ascii="Times New Roman" w:hAnsi="Times New Roman" w:cs="Times New Roman"/>
        </w:rPr>
        <w:br/>
        <w:t>- French: Native</w:t>
      </w:r>
    </w:p>
    <w:sectPr w:rsidR="00242861" w:rsidRPr="005A5A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7531637">
    <w:abstractNumId w:val="8"/>
  </w:num>
  <w:num w:numId="2" w16cid:durableId="243078161">
    <w:abstractNumId w:val="6"/>
  </w:num>
  <w:num w:numId="3" w16cid:durableId="786849294">
    <w:abstractNumId w:val="5"/>
  </w:num>
  <w:num w:numId="4" w16cid:durableId="955141217">
    <w:abstractNumId w:val="4"/>
  </w:num>
  <w:num w:numId="5" w16cid:durableId="1745033654">
    <w:abstractNumId w:val="7"/>
  </w:num>
  <w:num w:numId="6" w16cid:durableId="1488740196">
    <w:abstractNumId w:val="3"/>
  </w:num>
  <w:num w:numId="7" w16cid:durableId="464852582">
    <w:abstractNumId w:val="2"/>
  </w:num>
  <w:num w:numId="8" w16cid:durableId="2133749420">
    <w:abstractNumId w:val="1"/>
  </w:num>
  <w:num w:numId="9" w16cid:durableId="20934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861"/>
    <w:rsid w:val="0029639D"/>
    <w:rsid w:val="00326F90"/>
    <w:rsid w:val="00566370"/>
    <w:rsid w:val="005A5A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AF610"/>
  <w14:defaultImageDpi w14:val="300"/>
  <w15:docId w15:val="{83B2592A-6F26-4253-A404-DBF388CA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Noé Carème Fouotsa Manfouo</cp:lastModifiedBy>
  <cp:revision>2</cp:revision>
  <dcterms:created xsi:type="dcterms:W3CDTF">2013-12-23T23:15:00Z</dcterms:created>
  <dcterms:modified xsi:type="dcterms:W3CDTF">2024-08-16T15:34:00Z</dcterms:modified>
  <cp:category/>
</cp:coreProperties>
</file>